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78" w:rsidRDefault="007E3C68">
      <w:pPr>
        <w:pStyle w:val="Heading1"/>
      </w:pPr>
      <w:r>
        <w:t>Database Structure for Code Obfuscation Detection with Real-Time Collaboration and Messaging</w:t>
      </w:r>
    </w:p>
    <w:p w:rsidR="00AB4778" w:rsidRDefault="007E3C68">
      <w:pPr>
        <w:pStyle w:val="Heading2"/>
      </w:pPr>
      <w: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45"/>
        <w:gridCol w:w="2433"/>
        <w:gridCol w:w="2135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user.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username</w:t>
            </w:r>
          </w:p>
        </w:tc>
        <w:tc>
          <w:tcPr>
            <w:tcW w:w="2160" w:type="dxa"/>
          </w:tcPr>
          <w:p w:rsidR="00AB4778" w:rsidRDefault="007E3C68">
            <w:r>
              <w:t>VARCHAR(50)</w:t>
            </w:r>
          </w:p>
        </w:tc>
        <w:tc>
          <w:tcPr>
            <w:tcW w:w="2160" w:type="dxa"/>
          </w:tcPr>
          <w:p w:rsidR="00AB4778" w:rsidRDefault="007E3C68">
            <w:r>
              <w:t>UNIQUE, NOT NULL</w:t>
            </w:r>
          </w:p>
        </w:tc>
        <w:tc>
          <w:tcPr>
            <w:tcW w:w="2160" w:type="dxa"/>
          </w:tcPr>
          <w:p w:rsidR="00AB4778" w:rsidRDefault="007E3C68">
            <w:r>
              <w:t>Username for login.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email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UNIQUE, NOT NULL</w:t>
            </w:r>
          </w:p>
        </w:tc>
        <w:tc>
          <w:tcPr>
            <w:tcW w:w="2160" w:type="dxa"/>
          </w:tcPr>
          <w:p w:rsidR="00AB4778" w:rsidRDefault="007E3C68">
            <w:r>
              <w:t>Email for notifications.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password_hash</w:t>
            </w:r>
          </w:p>
        </w:tc>
        <w:tc>
          <w:tcPr>
            <w:tcW w:w="2160" w:type="dxa"/>
          </w:tcPr>
          <w:p w:rsidR="00AB4778" w:rsidRDefault="007E3C68">
            <w:r>
              <w:t>VARCHAR(255)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845C5D" w:rsidRDefault="007E3C68">
            <w:r>
              <w:t>Hashed password for security.</w:t>
            </w:r>
          </w:p>
        </w:tc>
      </w:tr>
      <w:tr w:rsidR="00845C5D">
        <w:tc>
          <w:tcPr>
            <w:tcW w:w="2160" w:type="dxa"/>
          </w:tcPr>
          <w:p w:rsidR="00845C5D" w:rsidRDefault="00845C5D">
            <w:r>
              <w:t>verified</w:t>
            </w:r>
          </w:p>
        </w:tc>
        <w:tc>
          <w:tcPr>
            <w:tcW w:w="2160" w:type="dxa"/>
          </w:tcPr>
          <w:p w:rsidR="00845C5D" w:rsidRDefault="00845C5D">
            <w:r>
              <w:t>BOOLEAN</w:t>
            </w:r>
          </w:p>
        </w:tc>
        <w:tc>
          <w:tcPr>
            <w:tcW w:w="2160" w:type="dxa"/>
          </w:tcPr>
          <w:p w:rsidR="00845C5D" w:rsidRDefault="00845C5D">
            <w:r>
              <w:t>DEFAULT FALSE</w:t>
            </w:r>
          </w:p>
        </w:tc>
        <w:tc>
          <w:tcPr>
            <w:tcW w:w="2160" w:type="dxa"/>
          </w:tcPr>
          <w:p w:rsidR="00845C5D" w:rsidRDefault="00845C5D"/>
        </w:tc>
      </w:tr>
      <w:tr w:rsidR="00845C5D">
        <w:tc>
          <w:tcPr>
            <w:tcW w:w="2160" w:type="dxa"/>
          </w:tcPr>
          <w:p w:rsidR="00845C5D" w:rsidRDefault="00845C5D">
            <w:proofErr w:type="spellStart"/>
            <w:r>
              <w:t>otp</w:t>
            </w:r>
            <w:proofErr w:type="spellEnd"/>
          </w:p>
        </w:tc>
        <w:tc>
          <w:tcPr>
            <w:tcW w:w="2160" w:type="dxa"/>
          </w:tcPr>
          <w:p w:rsidR="00845C5D" w:rsidRDefault="00845C5D">
            <w:r>
              <w:t>VARCHAR(50)</w:t>
            </w:r>
          </w:p>
        </w:tc>
        <w:tc>
          <w:tcPr>
            <w:tcW w:w="2160" w:type="dxa"/>
          </w:tcPr>
          <w:p w:rsidR="00845C5D" w:rsidRDefault="00845C5D"/>
        </w:tc>
        <w:tc>
          <w:tcPr>
            <w:tcW w:w="2160" w:type="dxa"/>
          </w:tcPr>
          <w:p w:rsidR="00845C5D" w:rsidRDefault="00845C5D"/>
        </w:tc>
      </w:tr>
      <w:tr w:rsidR="00AB4778">
        <w:tc>
          <w:tcPr>
            <w:tcW w:w="2160" w:type="dxa"/>
          </w:tcPr>
          <w:p w:rsidR="00AB4778" w:rsidRDefault="007E3C68">
            <w:proofErr w:type="spellStart"/>
            <w:r>
              <w:t>created_at</w:t>
            </w:r>
            <w:proofErr w:type="spellEnd"/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Account creation timestamp.</w:t>
            </w:r>
          </w:p>
        </w:tc>
      </w:tr>
    </w:tbl>
    <w:p w:rsidR="00AB4778" w:rsidRDefault="007E3C68">
      <w:pPr>
        <w:pStyle w:val="Heading2"/>
      </w:pPr>
      <w:r>
        <w:t>Projects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147"/>
        <w:gridCol w:w="2433"/>
        <w:gridCol w:w="2136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project_name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Name of the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owner_id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ID of the user who created the project.</w:t>
            </w:r>
          </w:p>
        </w:tc>
      </w:tr>
      <w:tr w:rsidR="00EE0935">
        <w:tc>
          <w:tcPr>
            <w:tcW w:w="2160" w:type="dxa"/>
          </w:tcPr>
          <w:p w:rsidR="00EE0935" w:rsidRDefault="00EE0935">
            <w:r>
              <w:t>description</w:t>
            </w:r>
          </w:p>
        </w:tc>
        <w:tc>
          <w:tcPr>
            <w:tcW w:w="2160" w:type="dxa"/>
          </w:tcPr>
          <w:p w:rsidR="00EE0935" w:rsidRDefault="00EE0935">
            <w:r>
              <w:t>VARCHAR(255)</w:t>
            </w:r>
          </w:p>
        </w:tc>
        <w:tc>
          <w:tcPr>
            <w:tcW w:w="2160" w:type="dxa"/>
          </w:tcPr>
          <w:p w:rsidR="00EE0935" w:rsidRDefault="00EE0935">
            <w:r>
              <w:t>DEFAULT NULL</w:t>
            </w:r>
          </w:p>
        </w:tc>
        <w:tc>
          <w:tcPr>
            <w:tcW w:w="2160" w:type="dxa"/>
          </w:tcPr>
          <w:p w:rsidR="00EE0935" w:rsidRDefault="00EE0935">
            <w:bookmarkStart w:id="0" w:name="_GoBack"/>
            <w:bookmarkEnd w:id="0"/>
          </w:p>
        </w:tc>
      </w:tr>
      <w:tr w:rsidR="00AB4778">
        <w:tc>
          <w:tcPr>
            <w:tcW w:w="2160" w:type="dxa"/>
          </w:tcPr>
          <w:p w:rsidR="00AB4778" w:rsidRDefault="007E3C68">
            <w:proofErr w:type="spellStart"/>
            <w:r>
              <w:t>created_at</w:t>
            </w:r>
            <w:proofErr w:type="spellEnd"/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Project creation timestamp.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updated_at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 ON UPDATE CURRENT_TIMESTAMP</w:t>
            </w:r>
          </w:p>
        </w:tc>
        <w:tc>
          <w:tcPr>
            <w:tcW w:w="2160" w:type="dxa"/>
          </w:tcPr>
          <w:p w:rsidR="00AB4778" w:rsidRDefault="007E3C68">
            <w:r>
              <w:t>Last update timestamp.</w:t>
            </w:r>
          </w:p>
        </w:tc>
      </w:tr>
    </w:tbl>
    <w:p w:rsidR="00AB4778" w:rsidRDefault="007E3C68">
      <w:pPr>
        <w:pStyle w:val="Heading2"/>
      </w:pPr>
      <w:r>
        <w:t>Files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48"/>
        <w:gridCol w:w="2433"/>
        <w:gridCol w:w="2138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file_name</w:t>
            </w:r>
          </w:p>
        </w:tc>
        <w:tc>
          <w:tcPr>
            <w:tcW w:w="2160" w:type="dxa"/>
          </w:tcPr>
          <w:p w:rsidR="00AB4778" w:rsidRDefault="007E3C68">
            <w:r>
              <w:t>VARCHAR(100)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Name of the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content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>File content.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File creation timestamp.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updated_at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 xml:space="preserve">DEFAULT CURRENT_TIMESTAMP ON UPDATE </w:t>
            </w:r>
            <w:r>
              <w:lastRenderedPageBreak/>
              <w:t>CURRENT_TIMESTAMP</w:t>
            </w:r>
          </w:p>
        </w:tc>
        <w:tc>
          <w:tcPr>
            <w:tcW w:w="2160" w:type="dxa"/>
          </w:tcPr>
          <w:p w:rsidR="00AB4778" w:rsidRDefault="007E3C68">
            <w:r>
              <w:lastRenderedPageBreak/>
              <w:t>Last update timestamp.</w:t>
            </w:r>
          </w:p>
        </w:tc>
      </w:tr>
    </w:tbl>
    <w:p w:rsidR="00AB4778" w:rsidRDefault="007E3C68">
      <w:pPr>
        <w:pStyle w:val="Heading2"/>
      </w:pPr>
      <w:r>
        <w:lastRenderedPageBreak/>
        <w:t>Flags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146"/>
        <w:gridCol w:w="2433"/>
        <w:gridCol w:w="2139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flag_id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flag.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file_id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(files.file_id)</w:t>
            </w:r>
          </w:p>
        </w:tc>
        <w:tc>
          <w:tcPr>
            <w:tcW w:w="2160" w:type="dxa"/>
          </w:tcPr>
          <w:p w:rsidR="00AB4778" w:rsidRDefault="007E3C68">
            <w:r>
              <w:t>Associated file.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start_line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Starting line of the flagged code.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end_line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Ending line of the flagged code.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issue_type</w:t>
            </w:r>
          </w:p>
        </w:tc>
        <w:tc>
          <w:tcPr>
            <w:tcW w:w="2160" w:type="dxa"/>
          </w:tcPr>
          <w:p w:rsidR="00AB4778" w:rsidRDefault="007E3C68">
            <w:r>
              <w:t>VARCHAR(50)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>Type of issue (e.g., static, dynamic).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description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AB4778"/>
        </w:tc>
        <w:tc>
          <w:tcPr>
            <w:tcW w:w="2160" w:type="dxa"/>
          </w:tcPr>
          <w:p w:rsidR="00AB4778" w:rsidRDefault="007E3C68">
            <w:r>
              <w:t>Details about the flagged issue.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flagged_by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User or system that flagged the issue.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Flag creation timestamp.</w:t>
            </w:r>
          </w:p>
        </w:tc>
      </w:tr>
    </w:tbl>
    <w:p w:rsidR="00AB4778" w:rsidRDefault="007E3C68">
      <w:pPr>
        <w:pStyle w:val="Heading2"/>
      </w:pPr>
      <w:r>
        <w:t>Collaboration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48"/>
        <w:gridCol w:w="2433"/>
        <w:gridCol w:w="2141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collab_id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entry.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Collaborator user ID.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role</w:t>
            </w:r>
          </w:p>
        </w:tc>
        <w:tc>
          <w:tcPr>
            <w:tcW w:w="2160" w:type="dxa"/>
          </w:tcPr>
          <w:p w:rsidR="00AB4778" w:rsidRDefault="007E3C68">
            <w:r>
              <w:t>ENUM('viewer', 'editor', 'owner')</w:t>
            </w:r>
          </w:p>
        </w:tc>
        <w:tc>
          <w:tcPr>
            <w:tcW w:w="2160" w:type="dxa"/>
          </w:tcPr>
          <w:p w:rsidR="00AB4778" w:rsidRDefault="007E3C68">
            <w:r>
              <w:t>DEFAULT 'viewer'</w:t>
            </w:r>
          </w:p>
        </w:tc>
        <w:tc>
          <w:tcPr>
            <w:tcW w:w="2160" w:type="dxa"/>
          </w:tcPr>
          <w:p w:rsidR="00AB4778" w:rsidRDefault="007E3C68">
            <w:r>
              <w:t>Role of the collaborator.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joined_at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When the collaborator joined.</w:t>
            </w:r>
          </w:p>
        </w:tc>
      </w:tr>
    </w:tbl>
    <w:p w:rsidR="00AB4778" w:rsidRDefault="007E3C68">
      <w:pPr>
        <w:pStyle w:val="Heading2"/>
      </w:pPr>
      <w:r>
        <w:t>Messages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141"/>
        <w:gridCol w:w="2433"/>
        <w:gridCol w:w="2142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message_id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each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project_id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(projects.project_id)</w:t>
            </w:r>
          </w:p>
        </w:tc>
        <w:tc>
          <w:tcPr>
            <w:tcW w:w="2160" w:type="dxa"/>
          </w:tcPr>
          <w:p w:rsidR="00AB4778" w:rsidRDefault="007E3C68">
            <w:r>
              <w:t>Associated project.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sender_id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User who sent the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content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Message content.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sent_at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Timestamp when the message was sent.</w:t>
            </w:r>
          </w:p>
        </w:tc>
      </w:tr>
      <w:tr w:rsidR="00316762">
        <w:tc>
          <w:tcPr>
            <w:tcW w:w="2160" w:type="dxa"/>
          </w:tcPr>
          <w:p w:rsidR="00316762" w:rsidRDefault="00316762">
            <w:proofErr w:type="spellStart"/>
            <w:r>
              <w:t>view_at</w:t>
            </w:r>
            <w:proofErr w:type="spellEnd"/>
          </w:p>
        </w:tc>
        <w:tc>
          <w:tcPr>
            <w:tcW w:w="2160" w:type="dxa"/>
          </w:tcPr>
          <w:p w:rsidR="00316762" w:rsidRDefault="00316762">
            <w:r>
              <w:t>DATETIME</w:t>
            </w:r>
          </w:p>
        </w:tc>
        <w:tc>
          <w:tcPr>
            <w:tcW w:w="2160" w:type="dxa"/>
          </w:tcPr>
          <w:p w:rsidR="00316762" w:rsidRDefault="00316762">
            <w:r>
              <w:t>DEFAULT</w:t>
            </w:r>
          </w:p>
          <w:p w:rsidR="00316762" w:rsidRDefault="00316762">
            <w:r>
              <w:t>CURRENT_TIMESTAMP</w:t>
            </w:r>
          </w:p>
        </w:tc>
        <w:tc>
          <w:tcPr>
            <w:tcW w:w="2160" w:type="dxa"/>
          </w:tcPr>
          <w:p w:rsidR="00316762" w:rsidRDefault="00316762">
            <w:r>
              <w:t>Timestamp when the message is view</w:t>
            </w:r>
          </w:p>
        </w:tc>
      </w:tr>
    </w:tbl>
    <w:p w:rsidR="00AB4778" w:rsidRDefault="007E3C68">
      <w:pPr>
        <w:pStyle w:val="Heading2"/>
      </w:pPr>
      <w:r>
        <w:lastRenderedPageBreak/>
        <w:t>Notifications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38"/>
        <w:gridCol w:w="2433"/>
        <w:gridCol w:w="2140"/>
      </w:tblGrid>
      <w:tr w:rsidR="00AB4778">
        <w:tc>
          <w:tcPr>
            <w:tcW w:w="2160" w:type="dxa"/>
          </w:tcPr>
          <w:p w:rsidR="00AB4778" w:rsidRDefault="007E3C68">
            <w:r>
              <w:t>Column Name</w:t>
            </w:r>
          </w:p>
        </w:tc>
        <w:tc>
          <w:tcPr>
            <w:tcW w:w="2160" w:type="dxa"/>
          </w:tcPr>
          <w:p w:rsidR="00AB4778" w:rsidRDefault="007E3C68">
            <w:r>
              <w:t>Data Type</w:t>
            </w:r>
          </w:p>
        </w:tc>
        <w:tc>
          <w:tcPr>
            <w:tcW w:w="2160" w:type="dxa"/>
          </w:tcPr>
          <w:p w:rsidR="00AB4778" w:rsidRDefault="007E3C68">
            <w:r>
              <w:t>Constraints</w:t>
            </w:r>
          </w:p>
        </w:tc>
        <w:tc>
          <w:tcPr>
            <w:tcW w:w="2160" w:type="dxa"/>
          </w:tcPr>
          <w:p w:rsidR="00AB4778" w:rsidRDefault="007E3C68">
            <w:r>
              <w:t>Description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notification_id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PRIMARY KEY, AUTO_INCREMENT</w:t>
            </w:r>
          </w:p>
        </w:tc>
        <w:tc>
          <w:tcPr>
            <w:tcW w:w="2160" w:type="dxa"/>
          </w:tcPr>
          <w:p w:rsidR="00AB4778" w:rsidRDefault="007E3C68">
            <w:r>
              <w:t>Unique identifier for notification.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user_id</w:t>
            </w:r>
          </w:p>
        </w:tc>
        <w:tc>
          <w:tcPr>
            <w:tcW w:w="2160" w:type="dxa"/>
          </w:tcPr>
          <w:p w:rsidR="00AB4778" w:rsidRDefault="007E3C68">
            <w:r>
              <w:t>INT</w:t>
            </w:r>
          </w:p>
        </w:tc>
        <w:tc>
          <w:tcPr>
            <w:tcW w:w="2160" w:type="dxa"/>
          </w:tcPr>
          <w:p w:rsidR="00AB4778" w:rsidRDefault="007E3C68">
            <w:r>
              <w:t>FOREIGN KEY (users.user_id)</w:t>
            </w:r>
          </w:p>
        </w:tc>
        <w:tc>
          <w:tcPr>
            <w:tcW w:w="2160" w:type="dxa"/>
          </w:tcPr>
          <w:p w:rsidR="00AB4778" w:rsidRDefault="007E3C68">
            <w:r>
              <w:t>User to whom the notification is sent.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message</w:t>
            </w:r>
          </w:p>
        </w:tc>
        <w:tc>
          <w:tcPr>
            <w:tcW w:w="2160" w:type="dxa"/>
          </w:tcPr>
          <w:p w:rsidR="00AB4778" w:rsidRDefault="007E3C68">
            <w:r>
              <w:t>TEXT</w:t>
            </w:r>
          </w:p>
        </w:tc>
        <w:tc>
          <w:tcPr>
            <w:tcW w:w="2160" w:type="dxa"/>
          </w:tcPr>
          <w:p w:rsidR="00AB4778" w:rsidRDefault="007E3C68">
            <w:r>
              <w:t>NOT NULL</w:t>
            </w:r>
          </w:p>
        </w:tc>
        <w:tc>
          <w:tcPr>
            <w:tcW w:w="2160" w:type="dxa"/>
          </w:tcPr>
          <w:p w:rsidR="00AB4778" w:rsidRDefault="007E3C68">
            <w:r>
              <w:t>Notification message.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is_read</w:t>
            </w:r>
          </w:p>
        </w:tc>
        <w:tc>
          <w:tcPr>
            <w:tcW w:w="2160" w:type="dxa"/>
          </w:tcPr>
          <w:p w:rsidR="00AB4778" w:rsidRDefault="007E3C68">
            <w:r>
              <w:t>BOOLEAN</w:t>
            </w:r>
          </w:p>
        </w:tc>
        <w:tc>
          <w:tcPr>
            <w:tcW w:w="2160" w:type="dxa"/>
          </w:tcPr>
          <w:p w:rsidR="00AB4778" w:rsidRDefault="007E3C68">
            <w:r>
              <w:t>DEFAULT FALSE</w:t>
            </w:r>
          </w:p>
        </w:tc>
        <w:tc>
          <w:tcPr>
            <w:tcW w:w="2160" w:type="dxa"/>
          </w:tcPr>
          <w:p w:rsidR="00AB4778" w:rsidRDefault="007E3C68">
            <w:r>
              <w:t>Whether the notification is read.</w:t>
            </w:r>
          </w:p>
        </w:tc>
      </w:tr>
      <w:tr w:rsidR="00AB4778">
        <w:tc>
          <w:tcPr>
            <w:tcW w:w="2160" w:type="dxa"/>
          </w:tcPr>
          <w:p w:rsidR="00AB4778" w:rsidRDefault="007E3C68">
            <w:r>
              <w:t>created_at</w:t>
            </w:r>
          </w:p>
        </w:tc>
        <w:tc>
          <w:tcPr>
            <w:tcW w:w="2160" w:type="dxa"/>
          </w:tcPr>
          <w:p w:rsidR="00AB4778" w:rsidRDefault="007E3C68">
            <w:r>
              <w:t>DATETIME</w:t>
            </w:r>
          </w:p>
        </w:tc>
        <w:tc>
          <w:tcPr>
            <w:tcW w:w="2160" w:type="dxa"/>
          </w:tcPr>
          <w:p w:rsidR="00AB4778" w:rsidRDefault="007E3C68">
            <w:r>
              <w:t>DEFAULT CURRENT_TIMESTAMP</w:t>
            </w:r>
          </w:p>
        </w:tc>
        <w:tc>
          <w:tcPr>
            <w:tcW w:w="2160" w:type="dxa"/>
          </w:tcPr>
          <w:p w:rsidR="00AB4778" w:rsidRDefault="007E3C68">
            <w:r>
              <w:t>Notification creation timestamp.</w:t>
            </w:r>
          </w:p>
        </w:tc>
      </w:tr>
    </w:tbl>
    <w:p w:rsidR="007E3C68" w:rsidRDefault="007E3C68"/>
    <w:sectPr w:rsidR="007E3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6762"/>
    <w:rsid w:val="00326F90"/>
    <w:rsid w:val="007E3C68"/>
    <w:rsid w:val="00845C5D"/>
    <w:rsid w:val="00AA1D8D"/>
    <w:rsid w:val="00AB4778"/>
    <w:rsid w:val="00B47730"/>
    <w:rsid w:val="00CB0664"/>
    <w:rsid w:val="00EE09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6A8D46-6B4E-4782-A14E-82B7F7FF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Ashraf Gulam</cp:lastModifiedBy>
  <cp:revision>5</cp:revision>
  <dcterms:created xsi:type="dcterms:W3CDTF">2013-12-23T23:15:00Z</dcterms:created>
  <dcterms:modified xsi:type="dcterms:W3CDTF">2024-12-21T18:59:00Z</dcterms:modified>
  <cp:category/>
</cp:coreProperties>
</file>