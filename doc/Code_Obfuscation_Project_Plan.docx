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Plan: Code Obfuscation Detection with Real-Time Collaboration and Messaging</w:t>
      </w:r>
    </w:p>
    <w:p>
      <w:pPr>
        <w:pStyle w:val="Heading2"/>
      </w:pPr>
      <w:r>
        <w:t>Overview</w:t>
      </w:r>
    </w:p>
    <w:p>
      <w:r>
        <w:t>This project aims to develop a system that detects code obfuscation, facilitates real-time collaboration, and integrates a messaging and alert mechanism for effective communication among developers. The following document outlines the timeline, key milestones, and development phases for the project.</w:t>
      </w:r>
    </w:p>
    <w:p>
      <w:pPr>
        <w:pStyle w:val="Heading2"/>
      </w:pPr>
      <w:r>
        <w:t>Project Timeline</w:t>
      </w:r>
    </w:p>
    <w:p>
      <w:pPr>
        <w:pStyle w:val="Heading3"/>
      </w:pPr>
      <w:r>
        <w:t>Phase 1: Planning and Requirements Gathering (1–2 Weeks)</w:t>
      </w:r>
    </w:p>
    <w:p>
      <w:pPr>
        <w:pStyle w:val="ListBullet"/>
      </w:pPr>
      <w:r>
        <w:t>Define the scope of the project.</w:t>
      </w:r>
    </w:p>
    <w:p>
      <w:pPr>
        <w:pStyle w:val="ListBullet"/>
      </w:pPr>
      <w:r>
        <w:t>Identify tools, frameworks, and platforms.</w:t>
      </w:r>
    </w:p>
    <w:p>
      <w:pPr>
        <w:pStyle w:val="ListBullet"/>
      </w:pPr>
      <w:r>
        <w:t>Create mockups and wireframes for the user interface (e.g., code editor, alerts panel).</w:t>
      </w:r>
    </w:p>
    <w:p>
      <w:pPr>
        <w:pStyle w:val="ListBullet"/>
      </w:pPr>
      <w:r>
        <w:t>Assign roles and responsibilities for team members.</w:t>
      </w:r>
    </w:p>
    <w:p>
      <w:pPr>
        <w:pStyle w:val="Heading3"/>
      </w:pPr>
      <w:r>
        <w:t>Phase 2: Initial Setup (2 Weeks)</w:t>
      </w:r>
    </w:p>
    <w:p>
      <w:pPr>
        <w:pStyle w:val="ListBullet"/>
      </w:pPr>
      <w:r>
        <w:t>Week 1: Backend Development Setup</w:t>
      </w:r>
    </w:p>
    <w:p>
      <w:pPr>
        <w:pStyle w:val="ListBullet"/>
      </w:pPr>
      <w:r>
        <w:t>Set up a basic API framework (e.g., FastAPI or Flask for Python).</w:t>
      </w:r>
    </w:p>
    <w:p>
      <w:pPr>
        <w:pStyle w:val="ListBullet"/>
      </w:pPr>
      <w:r>
        <w:t>Implement a placeholder function for code analysis.</w:t>
      </w:r>
    </w:p>
    <w:p>
      <w:pPr>
        <w:pStyle w:val="ListBullet"/>
      </w:pPr>
      <w:r>
        <w:t>Create a database schema for storing user edits and flagged code.</w:t>
      </w:r>
    </w:p>
    <w:p>
      <w:pPr>
        <w:pStyle w:val="ListBullet"/>
      </w:pPr>
      <w:r>
        <w:t>Week 2: Frontend Development Setup</w:t>
      </w:r>
    </w:p>
    <w:p>
      <w:pPr>
        <w:pStyle w:val="ListBullet"/>
      </w:pPr>
      <w:r>
        <w:t>Set up a collaborative editor interface using React and Monaco Editor.</w:t>
      </w:r>
    </w:p>
    <w:p>
      <w:pPr>
        <w:pStyle w:val="ListBullet"/>
      </w:pPr>
      <w:r>
        <w:t>Integrate WebSocket support for real-time collaboration.</w:t>
      </w:r>
    </w:p>
    <w:p>
      <w:pPr>
        <w:pStyle w:val="Heading3"/>
      </w:pPr>
      <w:r>
        <w:t>Phase 3: Code Obfuscation Detection Implementation (3–4 Weeks)</w:t>
      </w:r>
    </w:p>
    <w:p>
      <w:pPr>
        <w:pStyle w:val="ListBullet"/>
      </w:pPr>
      <w:r>
        <w:t>Week 1: Static Analysis</w:t>
      </w:r>
    </w:p>
    <w:p>
      <w:pPr>
        <w:pStyle w:val="ListBullet"/>
      </w:pPr>
      <w:r>
        <w:t>Implement basic obfuscation detection (e.g., flagging short variable names, nested loops).</w:t>
      </w:r>
    </w:p>
    <w:p>
      <w:pPr>
        <w:pStyle w:val="ListBullet"/>
      </w:pPr>
      <w:r>
        <w:t>Create unit tests to validate detection algorithms.</w:t>
      </w:r>
    </w:p>
    <w:p>
      <w:pPr>
        <w:pStyle w:val="ListBullet"/>
      </w:pPr>
      <w:r>
        <w:t>Week 2: Dynamic Analysis</w:t>
      </w:r>
    </w:p>
    <w:p>
      <w:pPr>
        <w:pStyle w:val="ListBullet"/>
      </w:pPr>
      <w:r>
        <w:t>Add sandboxed execution to identify runtime-obfuscated code.</w:t>
      </w:r>
    </w:p>
    <w:p>
      <w:pPr>
        <w:pStyle w:val="ListBullet"/>
      </w:pPr>
      <w:r>
        <w:t>Use containerization (e.g., Docker) for safe code execution.</w:t>
      </w:r>
    </w:p>
    <w:p>
      <w:pPr>
        <w:pStyle w:val="ListBullet"/>
      </w:pPr>
      <w:r>
        <w:t>Week 3: Machine Learning (Optional)</w:t>
      </w:r>
    </w:p>
    <w:p>
      <w:pPr>
        <w:pStyle w:val="ListBullet"/>
      </w:pPr>
      <w:r>
        <w:t>Train a model to classify obfuscated vs. clean code.</w:t>
      </w:r>
    </w:p>
    <w:p>
      <w:pPr>
        <w:pStyle w:val="ListBullet"/>
      </w:pPr>
      <w:r>
        <w:t>Create an API endpoint for real-time classification.</w:t>
      </w:r>
    </w:p>
    <w:p>
      <w:pPr>
        <w:pStyle w:val="ListBullet"/>
      </w:pPr>
      <w:r>
        <w:t>Week 4: Testing and Refining</w:t>
      </w:r>
    </w:p>
    <w:p>
      <w:pPr>
        <w:pStyle w:val="ListBullet"/>
      </w:pPr>
      <w:r>
        <w:t>Combine static and dynamic analysis outputs.</w:t>
      </w:r>
    </w:p>
    <w:p>
      <w:pPr>
        <w:pStyle w:val="ListBullet"/>
      </w:pPr>
      <w:r>
        <w:t>Optimize detection for performance and false positives.</w:t>
      </w:r>
    </w:p>
    <w:p>
      <w:pPr>
        <w:pStyle w:val="Heading3"/>
      </w:pPr>
      <w:r>
        <w:t>Phase 4: Real-Time Collaboration Implementation (2 Weeks)</w:t>
      </w:r>
    </w:p>
    <w:p>
      <w:pPr>
        <w:pStyle w:val="ListBullet"/>
      </w:pPr>
      <w:r>
        <w:t>Week 1: WebSocket and Backend Integration</w:t>
      </w:r>
    </w:p>
    <w:p>
      <w:pPr>
        <w:pStyle w:val="ListBullet"/>
      </w:pPr>
      <w:r>
        <w:t>Set up WebSocket communication for real-time code sharing.</w:t>
      </w:r>
    </w:p>
    <w:p>
      <w:pPr>
        <w:pStyle w:val="ListBullet"/>
      </w:pPr>
      <w:r>
        <w:t>Enable user-specific activity tracking (e.g., cursor position, edits).</w:t>
      </w:r>
    </w:p>
    <w:p>
      <w:pPr>
        <w:pStyle w:val="ListBullet"/>
      </w:pPr>
      <w:r>
        <w:t>Week 2: Collaborative Features</w:t>
      </w:r>
    </w:p>
    <w:p>
      <w:pPr>
        <w:pStyle w:val="ListBullet"/>
      </w:pPr>
      <w:r>
        <w:t>Add support for code versioning and change tracking.</w:t>
      </w:r>
    </w:p>
    <w:p>
      <w:pPr>
        <w:pStyle w:val="ListBullet"/>
      </w:pPr>
      <w:r>
        <w:t>Highlight flagged code and synchronize it across collaborators.</w:t>
      </w:r>
    </w:p>
    <w:p>
      <w:pPr>
        <w:pStyle w:val="Heading3"/>
      </w:pPr>
      <w:r>
        <w:t>Phase 5: Messaging and Alert System (2 Weeks)</w:t>
      </w:r>
    </w:p>
    <w:p>
      <w:pPr>
        <w:pStyle w:val="ListBullet"/>
      </w:pPr>
      <w:r>
        <w:t>Week 1: Notification System</w:t>
      </w:r>
    </w:p>
    <w:p>
      <w:pPr>
        <w:pStyle w:val="ListBullet"/>
      </w:pPr>
      <w:r>
        <w:t>Integrate messaging platforms (e.g., Slack, email, or in-app notifications).</w:t>
      </w:r>
    </w:p>
    <w:p>
      <w:pPr>
        <w:pStyle w:val="ListBullet"/>
      </w:pPr>
      <w:r>
        <w:t>Trigger alerts for obfuscated code detection or flagged sections.</w:t>
      </w:r>
    </w:p>
    <w:p>
      <w:pPr>
        <w:pStyle w:val="ListBullet"/>
      </w:pPr>
      <w:r>
        <w:t>Week 2: User Communication</w:t>
      </w:r>
    </w:p>
    <w:p>
      <w:pPr>
        <w:pStyle w:val="ListBullet"/>
      </w:pPr>
      <w:r>
        <w:t>Add a comment or chat feature directly in the editor.</w:t>
      </w:r>
    </w:p>
    <w:p>
      <w:pPr>
        <w:pStyle w:val="ListBullet"/>
      </w:pPr>
      <w:r>
        <w:t>Implement tagging to assign issues to collaborators.</w:t>
      </w:r>
    </w:p>
    <w:p>
      <w:pPr>
        <w:pStyle w:val="Heading3"/>
      </w:pPr>
      <w:r>
        <w:t>Phase 6: Testing and Deployment (2–3 Weeks)</w:t>
      </w:r>
    </w:p>
    <w:p>
      <w:pPr>
        <w:pStyle w:val="ListBullet"/>
      </w:pPr>
      <w:r>
        <w:t>Week 1: Testing</w:t>
      </w:r>
    </w:p>
    <w:p>
      <w:pPr>
        <w:pStyle w:val="ListBullet"/>
      </w:pPr>
      <w:r>
        <w:t>Perform unit, integration, and user acceptance testing.</w:t>
      </w:r>
    </w:p>
    <w:p>
      <w:pPr>
        <w:pStyle w:val="ListBullet"/>
      </w:pPr>
      <w:r>
        <w:t>Test the system under high loads with multiple collaborators.</w:t>
      </w:r>
    </w:p>
    <w:p>
      <w:pPr>
        <w:pStyle w:val="ListBullet"/>
      </w:pPr>
      <w:r>
        <w:t>Week 2: Deployment</w:t>
      </w:r>
    </w:p>
    <w:p>
      <w:pPr>
        <w:pStyle w:val="ListBullet"/>
      </w:pPr>
      <w:r>
        <w:t>Set up CI/CD pipelines for seamless deployment.</w:t>
      </w:r>
    </w:p>
    <w:p>
      <w:pPr>
        <w:pStyle w:val="ListBullet"/>
      </w:pPr>
      <w:r>
        <w:t>Deploy the application to a cloud service (e.g., AWS, Azure, or Google Cloud).</w:t>
      </w:r>
    </w:p>
    <w:p>
      <w:pPr>
        <w:pStyle w:val="ListBullet"/>
      </w:pPr>
      <w:r>
        <w:t>Week 3: Documentation and Training</w:t>
      </w:r>
    </w:p>
    <w:p>
      <w:pPr>
        <w:pStyle w:val="ListBullet"/>
      </w:pPr>
      <w:r>
        <w:t>Create user and developer documentation.</w:t>
      </w:r>
    </w:p>
    <w:p>
      <w:pPr>
        <w:pStyle w:val="ListBullet"/>
      </w:pPr>
      <w:r>
        <w:t>Conduct training sessions or provide tutorials for end users.</w:t>
      </w:r>
    </w:p>
    <w:p>
      <w:pPr>
        <w:pStyle w:val="Heading3"/>
      </w:pPr>
      <w:r>
        <w:t>Phase 7: Maintenance and Future Enhancements (Ongoing)</w:t>
      </w:r>
    </w:p>
    <w:p>
      <w:pPr>
        <w:pStyle w:val="ListBullet"/>
      </w:pPr>
      <w:r>
        <w:t>Monitor for bugs, performance issues, and feedback.</w:t>
      </w:r>
    </w:p>
    <w:p>
      <w:pPr>
        <w:pStyle w:val="ListBullet"/>
      </w:pPr>
      <w:r>
        <w:t>Plan and implement advanced features like:</w:t>
      </w:r>
    </w:p>
    <w:p>
      <w:pPr>
        <w:pStyle w:val="ListBullet"/>
      </w:pPr>
      <w:r>
        <w:t>Language-specific detection (e.g., Python, JavaScript).</w:t>
      </w:r>
    </w:p>
    <w:p>
      <w:pPr>
        <w:pStyle w:val="ListBullet"/>
      </w:pPr>
      <w:r>
        <w:t>Integration with external repositories (e.g., GitHub, GitLab).</w:t>
      </w:r>
    </w:p>
    <w:p>
      <w:pPr>
        <w:pStyle w:val="Heading2"/>
      </w:pPr>
      <w:r>
        <w:t>Key Components</w:t>
      </w:r>
    </w:p>
    <w:p>
      <w:pPr>
        <w:pStyle w:val="Heading3"/>
      </w:pPr>
      <w:r>
        <w:t>Code Obfuscation Detection</w:t>
      </w:r>
    </w:p>
    <w:p>
      <w:pPr>
        <w:pStyle w:val="ListBullet"/>
      </w:pPr>
      <w:r>
        <w:t>Static Analysis:</w:t>
      </w:r>
    </w:p>
    <w:p>
      <w:pPr>
        <w:pStyle w:val="ListBullet"/>
      </w:pPr>
      <w:r>
        <w:t>Identify excessive use of meaningless variable names or single-character names.</w:t>
      </w:r>
    </w:p>
    <w:p>
      <w:pPr>
        <w:pStyle w:val="ListBullet"/>
      </w:pPr>
      <w:r>
        <w:t>Detect unusual patterns like deeply nested loops or convoluted logic.</w:t>
      </w:r>
    </w:p>
    <w:p>
      <w:pPr>
        <w:pStyle w:val="ListBullet"/>
      </w:pPr>
      <w:r>
        <w:t>Check for encoded strings or large blocks of unreadable code.</w:t>
      </w:r>
    </w:p>
    <w:p>
      <w:pPr>
        <w:pStyle w:val="ListBullet"/>
      </w:pPr>
      <w:r>
        <w:t>Dynamic Analysis:</w:t>
      </w:r>
    </w:p>
    <w:p>
      <w:pPr>
        <w:pStyle w:val="ListBullet"/>
      </w:pPr>
      <w:r>
        <w:t>Execute code in a sandboxed environment to check for runtime obfuscation.</w:t>
      </w:r>
    </w:p>
    <w:p>
      <w:pPr>
        <w:pStyle w:val="ListBullet"/>
      </w:pPr>
      <w:r>
        <w:t>Monitor for suspicious decoding or execution behaviors.</w:t>
      </w:r>
    </w:p>
    <w:p>
      <w:pPr>
        <w:pStyle w:val="ListBullet"/>
      </w:pPr>
      <w:r>
        <w:t>Machine Learning (Optional):</w:t>
      </w:r>
    </w:p>
    <w:p>
      <w:pPr>
        <w:pStyle w:val="ListBullet"/>
      </w:pPr>
      <w:r>
        <w:t>Train a classification model using labeled datasets of obfuscated and clean code.</w:t>
      </w:r>
    </w:p>
    <w:p>
      <w:pPr>
        <w:pStyle w:val="ListBullet"/>
      </w:pPr>
      <w:r>
        <w:t>Extract features such as token usage, syntax patterns, and entropy.</w:t>
      </w:r>
    </w:p>
    <w:p>
      <w:pPr>
        <w:pStyle w:val="Heading3"/>
      </w:pPr>
      <w:r>
        <w:t>Real-Time Collaboration</w:t>
      </w:r>
    </w:p>
    <w:p>
      <w:pPr>
        <w:pStyle w:val="ListBullet"/>
      </w:pPr>
      <w:r>
        <w:t>Enable shared editing with a cloud-based collaborative editor (e.g., Monaco Editor).</w:t>
      </w:r>
    </w:p>
    <w:p>
      <w:pPr>
        <w:pStyle w:val="ListBullet"/>
      </w:pPr>
      <w:r>
        <w:t>Track individual user contributions in real-time (e.g., cursor position, edits).</w:t>
      </w:r>
    </w:p>
    <w:p>
      <w:pPr>
        <w:pStyle w:val="ListBullet"/>
      </w:pPr>
      <w:r>
        <w:t>Synchronize flagged sections and comments across all collaborators.</w:t>
      </w:r>
    </w:p>
    <w:p>
      <w:pPr>
        <w:pStyle w:val="Heading3"/>
      </w:pPr>
      <w:r>
        <w:t>Messaging and Alert System</w:t>
      </w:r>
    </w:p>
    <w:p>
      <w:pPr>
        <w:pStyle w:val="ListBullet"/>
      </w:pPr>
      <w:r>
        <w:t>Integrate notifications via tools like Slack, Microsoft Teams, or email.</w:t>
      </w:r>
    </w:p>
    <w:p>
      <w:pPr>
        <w:pStyle w:val="ListBullet"/>
      </w:pPr>
      <w:r>
        <w:t>Embed inline comments and tags in the editor to notify collaborators.</w:t>
      </w:r>
    </w:p>
    <w:p>
      <w:pPr>
        <w:pStyle w:val="ListBullet"/>
      </w:pPr>
      <w:r>
        <w:t>Generate detailed reports of flagged issues for team-wide review.</w:t>
      </w:r>
    </w:p>
    <w:p>
      <w:pPr>
        <w:pStyle w:val="Heading2"/>
      </w:pPr>
      <w:r>
        <w:t>Technical Stack Suggestions</w:t>
      </w:r>
    </w:p>
    <w:p>
      <w:r>
        <w:t>Backend:</w:t>
        <w:br/>
        <w:t>- Python with Flask or FastAPI for analysis services.</w:t>
        <w:br/>
        <w:t>- Node.js for WebSocket-based collaboration.</w:t>
      </w:r>
    </w:p>
    <w:p>
      <w:r>
        <w:t>Frontend:</w:t>
        <w:br/>
        <w:t>- React or Angular for the collaborative editor.</w:t>
        <w:br/>
        <w:t>- Monaco Editor for syntax highlighting and real-time feedback.</w:t>
      </w:r>
    </w:p>
    <w:p>
      <w:r>
        <w:t>Messaging:</w:t>
        <w:br/>
        <w:t>- Twilio, Firebase, or Webhooks for real-time alerts.</w:t>
      </w:r>
    </w:p>
    <w:p>
      <w:r>
        <w:t>Machine Learning (optional):</w:t>
        <w:br/>
        <w:t>- Scikit-learn or TensorFlow for obfuscation detection models.</w:t>
      </w:r>
    </w:p>
    <w:p>
      <w:pPr>
        <w:pStyle w:val="Heading2"/>
      </w:pPr>
      <w:r>
        <w:t>Conclusion</w:t>
      </w:r>
    </w:p>
    <w:p>
      <w:r>
        <w:t>This project timeline and plan provide a structured approach to developing a code obfuscation detection system with real-time collaboration and messaging features. Each phase includes clearly defined goals, ensuring efficient development and delivery. Ongoing maintenance and enhancements will further improve the system based on user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